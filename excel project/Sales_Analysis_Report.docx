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B00C1" w14:textId="77777777" w:rsidR="00134BD3" w:rsidRDefault="00000000">
      <w:pPr>
        <w:pStyle w:val="Title"/>
        <w:jc w:val="center"/>
      </w:pPr>
      <w:r>
        <w:t>SALES ANALYSIS USING EXCEL</w:t>
      </w:r>
    </w:p>
    <w:p w14:paraId="5AF8D5C3" w14:textId="77777777" w:rsidR="00134BD3" w:rsidRDefault="00000000">
      <w:pPr>
        <w:pStyle w:val="Title"/>
        <w:jc w:val="center"/>
      </w:pPr>
      <w:r>
        <w:t>PROJECT REPORT</w:t>
      </w:r>
    </w:p>
    <w:p w14:paraId="3E5F9AD2" w14:textId="56964233" w:rsidR="0089005A" w:rsidRDefault="0089005A">
      <w:pPr>
        <w:jc w:val="center"/>
      </w:pPr>
      <w:r w:rsidRPr="001D5938">
        <w:rPr>
          <w:rFonts w:cs="Times New Roman"/>
          <w:b/>
          <w:noProof/>
          <w:sz w:val="28"/>
          <w:szCs w:val="28"/>
          <w:lang w:val="en-IN"/>
        </w:rPr>
        <w:drawing>
          <wp:inline distT="0" distB="0" distL="0" distR="0" wp14:anchorId="63901FCA" wp14:editId="19B52D44">
            <wp:extent cx="2499360" cy="1859280"/>
            <wp:effectExtent l="0" t="0" r="0" b="0"/>
            <wp:docPr id="360054283" name="Picture 2" descr="NIRF-Rankings-2023-Ranks-LPU-38th-Amongst-All-Government-and-Private-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RF-Rankings-2023-Ranks-LPU-38th-Amongst-All-Government-and-Private-800x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1859280"/>
                    </a:xfrm>
                    <a:prstGeom prst="rect">
                      <a:avLst/>
                    </a:prstGeom>
                    <a:noFill/>
                    <a:ln>
                      <a:noFill/>
                    </a:ln>
                  </pic:spPr>
                </pic:pic>
              </a:graphicData>
            </a:graphic>
          </wp:inline>
        </w:drawing>
      </w:r>
    </w:p>
    <w:p w14:paraId="0C7220FB" w14:textId="77777777" w:rsidR="0089005A" w:rsidRDefault="0089005A">
      <w:pPr>
        <w:jc w:val="center"/>
      </w:pPr>
    </w:p>
    <w:p w14:paraId="47B1D426" w14:textId="58CB5B15" w:rsidR="00134BD3" w:rsidRDefault="00000000">
      <w:pPr>
        <w:jc w:val="center"/>
      </w:pPr>
      <w:r>
        <w:br/>
        <w:t>Submitted by</w:t>
      </w:r>
    </w:p>
    <w:p w14:paraId="0C2499C3" w14:textId="5FE9235D" w:rsidR="00134BD3" w:rsidRPr="0089005A" w:rsidRDefault="00794AE5">
      <w:pPr>
        <w:jc w:val="center"/>
        <w:rPr>
          <w:b/>
          <w:bCs/>
        </w:rPr>
      </w:pPr>
      <w:r>
        <w:rPr>
          <w:b/>
          <w:bCs/>
        </w:rPr>
        <w:t>Aryan Kumar</w:t>
      </w:r>
    </w:p>
    <w:p w14:paraId="732B8D27" w14:textId="576DA14E" w:rsidR="00134BD3" w:rsidRDefault="00000000">
      <w:pPr>
        <w:jc w:val="center"/>
      </w:pPr>
      <w:r>
        <w:t xml:space="preserve">Registration No. </w:t>
      </w:r>
      <w:r w:rsidRPr="0089005A">
        <w:rPr>
          <w:b/>
          <w:bCs/>
        </w:rPr>
        <w:t>1231</w:t>
      </w:r>
      <w:r w:rsidR="00794AE5">
        <w:rPr>
          <w:b/>
          <w:bCs/>
        </w:rPr>
        <w:t>0657</w:t>
      </w:r>
    </w:p>
    <w:p w14:paraId="68D2FDA9" w14:textId="7669BCA3" w:rsidR="00134BD3" w:rsidRDefault="00000000">
      <w:pPr>
        <w:jc w:val="center"/>
      </w:pPr>
      <w:proofErr w:type="spellStart"/>
      <w:r>
        <w:t>Programme</w:t>
      </w:r>
      <w:proofErr w:type="spellEnd"/>
      <w:r>
        <w:t xml:space="preserve"> and Section: </w:t>
      </w:r>
      <w:proofErr w:type="spellStart"/>
      <w:proofErr w:type="gramStart"/>
      <w:r w:rsidRPr="0089005A">
        <w:rPr>
          <w:b/>
          <w:bCs/>
        </w:rPr>
        <w:t>B.Tech</w:t>
      </w:r>
      <w:proofErr w:type="spellEnd"/>
      <w:proofErr w:type="gramEnd"/>
      <w:r w:rsidRPr="0089005A">
        <w:rPr>
          <w:b/>
          <w:bCs/>
        </w:rPr>
        <w:t>, K23</w:t>
      </w:r>
      <w:r w:rsidR="00794AE5">
        <w:rPr>
          <w:b/>
          <w:bCs/>
        </w:rPr>
        <w:t>DW</w:t>
      </w:r>
    </w:p>
    <w:p w14:paraId="015A3D33" w14:textId="77777777" w:rsidR="00134BD3" w:rsidRPr="0089005A" w:rsidRDefault="00000000">
      <w:pPr>
        <w:jc w:val="center"/>
        <w:rPr>
          <w:b/>
          <w:bCs/>
        </w:rPr>
      </w:pPr>
      <w:r>
        <w:t xml:space="preserve">Course Code: </w:t>
      </w:r>
      <w:r w:rsidRPr="0089005A">
        <w:rPr>
          <w:b/>
          <w:bCs/>
        </w:rPr>
        <w:t>INT217</w:t>
      </w:r>
    </w:p>
    <w:p w14:paraId="7DEA8A37" w14:textId="77777777" w:rsidR="00134BD3" w:rsidRDefault="00000000">
      <w:pPr>
        <w:jc w:val="center"/>
      </w:pPr>
      <w:r>
        <w:br/>
        <w:t>Under the Guidance of</w:t>
      </w:r>
    </w:p>
    <w:p w14:paraId="29C56522" w14:textId="7CAAC724" w:rsidR="00134BD3" w:rsidRPr="0089005A" w:rsidRDefault="00794AE5">
      <w:pPr>
        <w:jc w:val="center"/>
        <w:rPr>
          <w:b/>
          <w:bCs/>
        </w:rPr>
      </w:pPr>
      <w:r>
        <w:rPr>
          <w:b/>
          <w:bCs/>
        </w:rPr>
        <w:t xml:space="preserve">Anchal </w:t>
      </w:r>
      <w:proofErr w:type="spellStart"/>
      <w:r>
        <w:rPr>
          <w:b/>
          <w:bCs/>
        </w:rPr>
        <w:t>Kaundal</w:t>
      </w:r>
      <w:proofErr w:type="spellEnd"/>
      <w:r w:rsidR="00000000" w:rsidRPr="0089005A">
        <w:rPr>
          <w:b/>
          <w:bCs/>
        </w:rPr>
        <w:t xml:space="preserve"> (</w:t>
      </w:r>
      <w:r>
        <w:rPr>
          <w:b/>
          <w:bCs/>
        </w:rPr>
        <w:t>29612</w:t>
      </w:r>
      <w:r w:rsidR="00000000" w:rsidRPr="0089005A">
        <w:rPr>
          <w:b/>
          <w:bCs/>
        </w:rPr>
        <w:t>)</w:t>
      </w:r>
    </w:p>
    <w:p w14:paraId="14C57FD4" w14:textId="77777777" w:rsidR="00134BD3" w:rsidRPr="0089005A" w:rsidRDefault="00000000">
      <w:pPr>
        <w:jc w:val="center"/>
        <w:rPr>
          <w:b/>
          <w:bCs/>
        </w:rPr>
      </w:pPr>
      <w:r w:rsidRPr="0089005A">
        <w:rPr>
          <w:b/>
          <w:bCs/>
        </w:rPr>
        <w:t>Discipline of CSE/IT</w:t>
      </w:r>
    </w:p>
    <w:p w14:paraId="77C59D83" w14:textId="77777777" w:rsidR="00134BD3" w:rsidRPr="0089005A" w:rsidRDefault="00000000">
      <w:pPr>
        <w:jc w:val="center"/>
        <w:rPr>
          <w:b/>
          <w:bCs/>
        </w:rPr>
      </w:pPr>
      <w:r w:rsidRPr="0089005A">
        <w:rPr>
          <w:b/>
          <w:bCs/>
        </w:rPr>
        <w:t>Lovely School of Computer Science and Engineering</w:t>
      </w:r>
    </w:p>
    <w:p w14:paraId="73389EF3" w14:textId="77777777" w:rsidR="00134BD3" w:rsidRPr="0089005A" w:rsidRDefault="00000000">
      <w:pPr>
        <w:jc w:val="center"/>
        <w:rPr>
          <w:b/>
          <w:bCs/>
        </w:rPr>
      </w:pPr>
      <w:r w:rsidRPr="0089005A">
        <w:rPr>
          <w:b/>
          <w:bCs/>
        </w:rPr>
        <w:t>Lovely Professional University, Phagwara</w:t>
      </w:r>
    </w:p>
    <w:p w14:paraId="5E36D3ED" w14:textId="77777777" w:rsidR="00134BD3" w:rsidRDefault="00000000">
      <w:r>
        <w:br w:type="page"/>
      </w:r>
    </w:p>
    <w:p w14:paraId="786D0A7A" w14:textId="0EE79483" w:rsidR="00134BD3" w:rsidRDefault="00B42663">
      <w:pPr>
        <w:pStyle w:val="Heading1"/>
        <w:rPr>
          <w:sz w:val="52"/>
          <w:szCs w:val="52"/>
        </w:rPr>
      </w:pPr>
      <w:r w:rsidRPr="00B42663">
        <w:rPr>
          <w:sz w:val="52"/>
          <w:szCs w:val="52"/>
        </w:rPr>
        <w:lastRenderedPageBreak/>
        <w:t xml:space="preserve">                          </w:t>
      </w:r>
      <w:r>
        <w:rPr>
          <w:sz w:val="52"/>
          <w:szCs w:val="52"/>
        </w:rPr>
        <w:t xml:space="preserve"> </w:t>
      </w:r>
      <w:r w:rsidRPr="00B42663">
        <w:rPr>
          <w:sz w:val="52"/>
          <w:szCs w:val="52"/>
        </w:rPr>
        <w:t>DECLARATION</w:t>
      </w:r>
    </w:p>
    <w:p w14:paraId="38A76149" w14:textId="77777777" w:rsidR="00B42663" w:rsidRDefault="00B42663" w:rsidP="00B42663"/>
    <w:p w14:paraId="663F178D" w14:textId="77777777" w:rsidR="00B42663" w:rsidRPr="00B42663" w:rsidRDefault="00B42663" w:rsidP="00B42663"/>
    <w:p w14:paraId="16DB7F10" w14:textId="1383079D" w:rsidR="00B42663" w:rsidRDefault="00000000" w:rsidP="00B42663">
      <w:r>
        <w:t xml:space="preserve">I, </w:t>
      </w:r>
      <w:r w:rsidR="00794AE5">
        <w:t>Aryan Kumar</w:t>
      </w:r>
      <w:r>
        <w:t xml:space="preserve">, student of </w:t>
      </w:r>
      <w:proofErr w:type="gramStart"/>
      <w:r>
        <w:t>Bachelors of Technology</w:t>
      </w:r>
      <w:proofErr w:type="gramEnd"/>
      <w:r>
        <w:t xml:space="preserve"> under CSE/IT Discipline </w:t>
      </w:r>
      <w:r w:rsidR="00B42663">
        <w:t>at L</w:t>
      </w:r>
      <w:r>
        <w:t xml:space="preserve">ovely </w:t>
      </w:r>
      <w:r w:rsidR="00B42663">
        <w:t xml:space="preserve">  </w:t>
      </w:r>
      <w:r>
        <w:t>Professional University, Punjab, hereby declare that all the information furnished in this project report is based on my own intensive work and is genuine.</w:t>
      </w:r>
    </w:p>
    <w:p w14:paraId="6FB999A7" w14:textId="77777777" w:rsidR="00B42663" w:rsidRDefault="00B42663" w:rsidP="00B42663"/>
    <w:p w14:paraId="37C28120" w14:textId="77777777" w:rsidR="00B42663" w:rsidRDefault="00B42663" w:rsidP="00B42663"/>
    <w:p w14:paraId="2CAF7B49" w14:textId="77777777" w:rsidR="00B42663" w:rsidRDefault="00B42663" w:rsidP="00B42663"/>
    <w:p w14:paraId="62C1D68F" w14:textId="77777777" w:rsidR="00B42663" w:rsidRDefault="00B42663" w:rsidP="00B42663"/>
    <w:p w14:paraId="5E68D042" w14:textId="77777777" w:rsidR="00B42663" w:rsidRDefault="00B42663" w:rsidP="00B42663"/>
    <w:p w14:paraId="059FCDDC" w14:textId="77777777" w:rsidR="00B42663" w:rsidRDefault="00B42663" w:rsidP="00B42663"/>
    <w:p w14:paraId="102C392C" w14:textId="68E409E2" w:rsidR="008D17C3" w:rsidRDefault="00000000" w:rsidP="00B42663">
      <w:r>
        <w:br/>
      </w:r>
      <w:r>
        <w:br/>
      </w:r>
      <w:r w:rsidR="008D17C3">
        <w:t xml:space="preserve">Name of the Student: </w:t>
      </w:r>
      <w:r w:rsidR="00794AE5">
        <w:t>Aryan Kumar</w:t>
      </w:r>
      <w:r w:rsidR="008D17C3">
        <w:t xml:space="preserve"> </w:t>
      </w:r>
      <w:r w:rsidR="00B42663">
        <w:t xml:space="preserve">                                        </w:t>
      </w:r>
      <w:r>
        <w:t xml:space="preserve"> </w:t>
      </w:r>
    </w:p>
    <w:p w14:paraId="0A37F34B" w14:textId="3D823F7D" w:rsidR="00134BD3" w:rsidRDefault="00000000" w:rsidP="00B42663">
      <w:r>
        <w:br/>
        <w:t>Registration No.: 1231</w:t>
      </w:r>
      <w:r w:rsidR="00794AE5">
        <w:t>0657</w:t>
      </w:r>
      <w:r w:rsidR="00B42663">
        <w:t xml:space="preserve">                                           </w:t>
      </w:r>
      <w:r w:rsidR="008D17C3">
        <w:t xml:space="preserve">            </w:t>
      </w:r>
      <w:r w:rsidR="008D17C3" w:rsidRPr="008D17C3">
        <w:t>Date: 1</w:t>
      </w:r>
      <w:r w:rsidR="00794AE5">
        <w:t>2</w:t>
      </w:r>
      <w:r w:rsidR="008D17C3" w:rsidRPr="008D17C3">
        <w:t xml:space="preserve"> </w:t>
      </w:r>
      <w:proofErr w:type="gramStart"/>
      <w:r w:rsidR="008D17C3" w:rsidRPr="008D17C3">
        <w:t>Apri</w:t>
      </w:r>
      <w:r w:rsidR="008D17C3">
        <w:t>l,</w:t>
      </w:r>
      <w:proofErr w:type="gramEnd"/>
      <w:r w:rsidR="008D17C3" w:rsidRPr="008D17C3">
        <w:t xml:space="preserve"> 2025                                               </w:t>
      </w:r>
    </w:p>
    <w:p w14:paraId="1F7D3939" w14:textId="77777777" w:rsidR="00134BD3" w:rsidRDefault="00000000">
      <w:r>
        <w:br w:type="page"/>
      </w:r>
    </w:p>
    <w:p w14:paraId="50C98459" w14:textId="3A2FC2AF" w:rsidR="00B42663" w:rsidRDefault="00B42663">
      <w:r>
        <w:lastRenderedPageBreak/>
        <w:t xml:space="preserve">  </w:t>
      </w:r>
    </w:p>
    <w:p w14:paraId="2209034B" w14:textId="2A387102" w:rsidR="00134BD3" w:rsidRDefault="00B42663">
      <w:pPr>
        <w:pStyle w:val="Heading1"/>
        <w:rPr>
          <w:sz w:val="52"/>
          <w:szCs w:val="52"/>
        </w:rPr>
      </w:pPr>
      <w:r>
        <w:rPr>
          <w:sz w:val="52"/>
          <w:szCs w:val="52"/>
        </w:rPr>
        <w:t xml:space="preserve">                          </w:t>
      </w:r>
      <w:r w:rsidRPr="00B42663">
        <w:rPr>
          <w:sz w:val="52"/>
          <w:szCs w:val="52"/>
        </w:rPr>
        <w:t>CERTIFICATE</w:t>
      </w:r>
    </w:p>
    <w:p w14:paraId="60DD451D" w14:textId="77777777" w:rsidR="008D17C3" w:rsidRDefault="008D17C3" w:rsidP="008D17C3"/>
    <w:p w14:paraId="67915092" w14:textId="77777777" w:rsidR="008D17C3" w:rsidRPr="008D17C3" w:rsidRDefault="008D17C3" w:rsidP="008D17C3"/>
    <w:p w14:paraId="7E700ED8" w14:textId="22276712" w:rsidR="008D17C3" w:rsidRDefault="00000000">
      <w:r>
        <w:t>This is to certify that</w:t>
      </w:r>
      <w:r w:rsidR="00794AE5">
        <w:t xml:space="preserve"> </w:t>
      </w:r>
      <w:r w:rsidR="00794AE5" w:rsidRPr="00794AE5">
        <w:rPr>
          <w:b/>
          <w:bCs/>
        </w:rPr>
        <w:t>Aryan kumar</w:t>
      </w:r>
      <w:r>
        <w:t xml:space="preserve"> bearing Registration no. </w:t>
      </w:r>
      <w:r w:rsidRPr="0089005A">
        <w:rPr>
          <w:b/>
          <w:bCs/>
        </w:rPr>
        <w:t>1231</w:t>
      </w:r>
      <w:r w:rsidR="00794AE5">
        <w:rPr>
          <w:b/>
          <w:bCs/>
        </w:rPr>
        <w:t>0657</w:t>
      </w:r>
      <w:r>
        <w:t xml:space="preserve"> has completed </w:t>
      </w:r>
      <w:r w:rsidRPr="0089005A">
        <w:rPr>
          <w:b/>
          <w:bCs/>
        </w:rPr>
        <w:t>INT217</w:t>
      </w:r>
      <w:r>
        <w:t xml:space="preserve"> project titled, </w:t>
      </w:r>
      <w:r w:rsidRPr="0089005A">
        <w:rPr>
          <w:b/>
          <w:bCs/>
        </w:rPr>
        <w:t>“Sales Analysis Dashboard Using Excel”</w:t>
      </w:r>
      <w:r>
        <w:t xml:space="preserve"> under my guidance and supervision. To the best of my knowledge, the present work is the result of his original development, effort, and study.</w:t>
      </w:r>
      <w:r>
        <w:br/>
      </w:r>
    </w:p>
    <w:p w14:paraId="4ED027F1" w14:textId="2090FF6E" w:rsidR="00134BD3" w:rsidRDefault="00000000">
      <w:r>
        <w:br/>
        <w:t xml:space="preserve">Name of the </w:t>
      </w:r>
      <w:proofErr w:type="gramStart"/>
      <w:r>
        <w:t>Supervisor</w:t>
      </w:r>
      <w:r w:rsidR="008D17C3">
        <w:t xml:space="preserve"> :</w:t>
      </w:r>
      <w:proofErr w:type="gramEnd"/>
      <w:r w:rsidR="008D17C3">
        <w:t>-</w:t>
      </w:r>
      <w:r w:rsidR="00794AE5">
        <w:t xml:space="preserve"> </w:t>
      </w:r>
      <w:r w:rsidR="00794AE5">
        <w:rPr>
          <w:b/>
          <w:bCs/>
        </w:rPr>
        <w:t xml:space="preserve">Anchal </w:t>
      </w:r>
      <w:proofErr w:type="spellStart"/>
      <w:r w:rsidR="00794AE5">
        <w:rPr>
          <w:b/>
          <w:bCs/>
        </w:rPr>
        <w:t>Kaundal</w:t>
      </w:r>
      <w:proofErr w:type="spellEnd"/>
      <w:r w:rsidR="008D17C3" w:rsidRPr="008D17C3">
        <w:t xml:space="preserve"> </w:t>
      </w:r>
      <w:r>
        <w:br/>
      </w:r>
    </w:p>
    <w:p w14:paraId="22991E45" w14:textId="77777777" w:rsidR="00134BD3" w:rsidRDefault="00000000">
      <w:r>
        <w:br w:type="page"/>
      </w:r>
    </w:p>
    <w:p w14:paraId="672B0F1C" w14:textId="3DCB17EE" w:rsidR="00134BD3" w:rsidRDefault="008D17C3">
      <w:pPr>
        <w:pStyle w:val="Heading1"/>
        <w:rPr>
          <w:sz w:val="52"/>
          <w:szCs w:val="52"/>
        </w:rPr>
      </w:pPr>
      <w:r>
        <w:rPr>
          <w:sz w:val="52"/>
          <w:szCs w:val="52"/>
        </w:rPr>
        <w:lastRenderedPageBreak/>
        <w:t xml:space="preserve">                   </w:t>
      </w:r>
      <w:r w:rsidRPr="008D17C3">
        <w:rPr>
          <w:sz w:val="52"/>
          <w:szCs w:val="52"/>
        </w:rPr>
        <w:t>ACKNOWLEDGEMENT</w:t>
      </w:r>
    </w:p>
    <w:p w14:paraId="541240D3" w14:textId="77777777" w:rsidR="007B3377" w:rsidRPr="007B3377" w:rsidRDefault="007B3377" w:rsidP="007B3377"/>
    <w:p w14:paraId="79EFA166" w14:textId="2A1A555C" w:rsidR="00134BD3" w:rsidRDefault="00000000">
      <w:r>
        <w:t xml:space="preserve">I would like to express my sincere gratitude to my mentor, </w:t>
      </w:r>
      <w:r w:rsidR="00794AE5">
        <w:rPr>
          <w:b/>
          <w:bCs/>
        </w:rPr>
        <w:t xml:space="preserve">Anchal </w:t>
      </w:r>
      <w:proofErr w:type="spellStart"/>
      <w:r w:rsidR="00794AE5">
        <w:rPr>
          <w:b/>
          <w:bCs/>
        </w:rPr>
        <w:t>Kaundal</w:t>
      </w:r>
      <w:proofErr w:type="spellEnd"/>
      <w:r>
        <w:t>, for his continuous support and invaluable guidance throughout the course of this project. His insights and encouragement have been instrumental in my learning and in the successful completion of this report.</w:t>
      </w:r>
    </w:p>
    <w:p w14:paraId="790FCC66" w14:textId="77777777" w:rsidR="00134BD3" w:rsidRDefault="00000000">
      <w:r>
        <w:t>I extend my heartfelt thanks to my friends and classmates for their motivation, feedback, and technical discussions, which enhanced the quality of my analysis. Special thanks to my family for their unwavering support, patience, and inspiration throughout the project duration.</w:t>
      </w:r>
    </w:p>
    <w:p w14:paraId="6E21591E" w14:textId="77777777" w:rsidR="00134BD3" w:rsidRDefault="00000000">
      <w:r>
        <w:br w:type="page"/>
      </w:r>
    </w:p>
    <w:p w14:paraId="1064BBAD" w14:textId="15BE777C" w:rsidR="00134BD3" w:rsidRDefault="008D17C3">
      <w:pPr>
        <w:pStyle w:val="Heading1"/>
        <w:rPr>
          <w:sz w:val="52"/>
          <w:szCs w:val="52"/>
        </w:rPr>
      </w:pPr>
      <w:r>
        <w:rPr>
          <w:sz w:val="52"/>
          <w:szCs w:val="52"/>
        </w:rPr>
        <w:lastRenderedPageBreak/>
        <w:t xml:space="preserve">                      </w:t>
      </w:r>
      <w:r w:rsidRPr="008D17C3">
        <w:rPr>
          <w:sz w:val="52"/>
          <w:szCs w:val="52"/>
        </w:rPr>
        <w:t>TABLE OF CONTENTS</w:t>
      </w:r>
    </w:p>
    <w:p w14:paraId="4F720E08" w14:textId="77777777" w:rsidR="007B3377" w:rsidRPr="007B3377" w:rsidRDefault="007B3377" w:rsidP="007B3377"/>
    <w:tbl>
      <w:tblPr>
        <w:tblStyle w:val="TableGrid"/>
        <w:tblW w:w="9950" w:type="dxa"/>
        <w:tblLook w:val="04A0" w:firstRow="1" w:lastRow="0" w:firstColumn="1" w:lastColumn="0" w:noHBand="0" w:noVBand="1"/>
      </w:tblPr>
      <w:tblGrid>
        <w:gridCol w:w="4975"/>
        <w:gridCol w:w="4975"/>
      </w:tblGrid>
      <w:tr w:rsidR="008D17C3" w14:paraId="1B2215B7" w14:textId="77777777" w:rsidTr="008A5E4D">
        <w:trPr>
          <w:trHeight w:val="728"/>
        </w:trPr>
        <w:tc>
          <w:tcPr>
            <w:tcW w:w="4975" w:type="dxa"/>
          </w:tcPr>
          <w:p w14:paraId="7E85D5BA" w14:textId="7CAB0450" w:rsidR="008D17C3" w:rsidRDefault="008D17C3">
            <w:r>
              <w:t>Introduction</w:t>
            </w:r>
          </w:p>
        </w:tc>
        <w:tc>
          <w:tcPr>
            <w:tcW w:w="4975" w:type="dxa"/>
          </w:tcPr>
          <w:p w14:paraId="6F654557" w14:textId="0DE0CF1D" w:rsidR="008D17C3" w:rsidRDefault="00391D36">
            <w:r>
              <w:t>6</w:t>
            </w:r>
          </w:p>
        </w:tc>
      </w:tr>
      <w:tr w:rsidR="008D17C3" w14:paraId="5D6795BF" w14:textId="77777777" w:rsidTr="008A5E4D">
        <w:trPr>
          <w:trHeight w:val="763"/>
        </w:trPr>
        <w:tc>
          <w:tcPr>
            <w:tcW w:w="4975" w:type="dxa"/>
          </w:tcPr>
          <w:p w14:paraId="05A7D1BE" w14:textId="7193D167" w:rsidR="008D17C3" w:rsidRDefault="008D17C3" w:rsidP="008A5E4D">
            <w:r>
              <w:t>Source of Dataset</w:t>
            </w:r>
          </w:p>
        </w:tc>
        <w:tc>
          <w:tcPr>
            <w:tcW w:w="4975" w:type="dxa"/>
          </w:tcPr>
          <w:p w14:paraId="12262BB6" w14:textId="0476545F" w:rsidR="008D17C3" w:rsidRDefault="00391D36">
            <w:r>
              <w:t>7</w:t>
            </w:r>
          </w:p>
        </w:tc>
      </w:tr>
      <w:tr w:rsidR="008D17C3" w14:paraId="005E0EDE" w14:textId="77777777" w:rsidTr="008A5E4D">
        <w:trPr>
          <w:trHeight w:val="728"/>
        </w:trPr>
        <w:tc>
          <w:tcPr>
            <w:tcW w:w="4975" w:type="dxa"/>
          </w:tcPr>
          <w:p w14:paraId="69E895CE" w14:textId="69580A66" w:rsidR="008D17C3" w:rsidRDefault="008D17C3" w:rsidP="008A5E4D">
            <w:r>
              <w:t>Dataset Preprocessing</w:t>
            </w:r>
          </w:p>
        </w:tc>
        <w:tc>
          <w:tcPr>
            <w:tcW w:w="4975" w:type="dxa"/>
          </w:tcPr>
          <w:p w14:paraId="1AC7DC60" w14:textId="4A8F62E7" w:rsidR="008D17C3" w:rsidRDefault="00391D36">
            <w:r>
              <w:t>8</w:t>
            </w:r>
          </w:p>
        </w:tc>
      </w:tr>
      <w:tr w:rsidR="008D17C3" w14:paraId="18CFF79C" w14:textId="77777777" w:rsidTr="008A5E4D">
        <w:trPr>
          <w:trHeight w:val="3787"/>
        </w:trPr>
        <w:tc>
          <w:tcPr>
            <w:tcW w:w="4975" w:type="dxa"/>
          </w:tcPr>
          <w:p w14:paraId="3DD5B55A" w14:textId="77777777" w:rsidR="008D17C3" w:rsidRDefault="008D17C3" w:rsidP="008D17C3">
            <w:r>
              <w:t>Analysis on Dataset</w:t>
            </w:r>
          </w:p>
          <w:p w14:paraId="4A9B23AC" w14:textId="77777777" w:rsidR="008D17C3" w:rsidRDefault="008D17C3" w:rsidP="008D17C3">
            <w:r>
              <w:t xml:space="preserve">    </w:t>
            </w:r>
            <w:proofErr w:type="spellStart"/>
            <w:r>
              <w:t>i</w:t>
            </w:r>
            <w:proofErr w:type="spellEnd"/>
            <w:r>
              <w:t>. General Description</w:t>
            </w:r>
          </w:p>
          <w:p w14:paraId="3CB45F7E" w14:textId="77777777" w:rsidR="008D17C3" w:rsidRDefault="008D17C3" w:rsidP="008D17C3">
            <w:r>
              <w:t xml:space="preserve">    ii. Specific Requirements</w:t>
            </w:r>
          </w:p>
          <w:p w14:paraId="6EC02EBA" w14:textId="77777777" w:rsidR="008D17C3" w:rsidRDefault="008D17C3" w:rsidP="008D17C3">
            <w:r>
              <w:t xml:space="preserve">    iii. Analysis Results</w:t>
            </w:r>
          </w:p>
          <w:p w14:paraId="336D12C5" w14:textId="4AC7AD81" w:rsidR="008D17C3" w:rsidRDefault="008D17C3" w:rsidP="008A5E4D">
            <w:r>
              <w:t xml:space="preserve">    iv. Visualization</w:t>
            </w:r>
          </w:p>
        </w:tc>
        <w:tc>
          <w:tcPr>
            <w:tcW w:w="4975" w:type="dxa"/>
          </w:tcPr>
          <w:p w14:paraId="7A75EB47" w14:textId="79D22011" w:rsidR="008D17C3" w:rsidRDefault="00391D36">
            <w:r>
              <w:t>9</w:t>
            </w:r>
          </w:p>
        </w:tc>
      </w:tr>
      <w:tr w:rsidR="008D17C3" w14:paraId="39B84DCD" w14:textId="77777777" w:rsidTr="008A5E4D">
        <w:trPr>
          <w:trHeight w:val="728"/>
        </w:trPr>
        <w:tc>
          <w:tcPr>
            <w:tcW w:w="4975" w:type="dxa"/>
          </w:tcPr>
          <w:p w14:paraId="7D5AD60A" w14:textId="74927DAD" w:rsidR="008D17C3" w:rsidRDefault="008D17C3" w:rsidP="008D17C3">
            <w:pPr>
              <w:tabs>
                <w:tab w:val="left" w:pos="3280"/>
              </w:tabs>
            </w:pPr>
            <w:r>
              <w:t>Conclusion</w:t>
            </w:r>
            <w:r>
              <w:tab/>
            </w:r>
          </w:p>
        </w:tc>
        <w:tc>
          <w:tcPr>
            <w:tcW w:w="4975" w:type="dxa"/>
          </w:tcPr>
          <w:p w14:paraId="20D22A95" w14:textId="534A0E79" w:rsidR="008D17C3" w:rsidRDefault="00391D36" w:rsidP="008D17C3">
            <w:r>
              <w:t>1</w:t>
            </w:r>
            <w:r w:rsidR="007D17CD">
              <w:t>5</w:t>
            </w:r>
          </w:p>
        </w:tc>
      </w:tr>
      <w:tr w:rsidR="008D17C3" w14:paraId="0F4DE89A" w14:textId="77777777" w:rsidTr="008A5E4D">
        <w:trPr>
          <w:trHeight w:val="728"/>
        </w:trPr>
        <w:tc>
          <w:tcPr>
            <w:tcW w:w="4975" w:type="dxa"/>
          </w:tcPr>
          <w:p w14:paraId="0E6CF761" w14:textId="148E6967" w:rsidR="008D17C3" w:rsidRDefault="008D17C3" w:rsidP="008A5E4D">
            <w:r>
              <w:t>Future Scope</w:t>
            </w:r>
          </w:p>
        </w:tc>
        <w:tc>
          <w:tcPr>
            <w:tcW w:w="4975" w:type="dxa"/>
          </w:tcPr>
          <w:p w14:paraId="055B014F" w14:textId="11159D33" w:rsidR="008D17C3" w:rsidRDefault="00391D36" w:rsidP="008D17C3">
            <w:r>
              <w:t>1</w:t>
            </w:r>
            <w:r w:rsidR="007D17CD">
              <w:t>6</w:t>
            </w:r>
          </w:p>
        </w:tc>
      </w:tr>
      <w:tr w:rsidR="008D17C3" w14:paraId="59684CC7" w14:textId="77777777" w:rsidTr="008A5E4D">
        <w:trPr>
          <w:trHeight w:val="763"/>
        </w:trPr>
        <w:tc>
          <w:tcPr>
            <w:tcW w:w="4975" w:type="dxa"/>
          </w:tcPr>
          <w:p w14:paraId="22419C66" w14:textId="07B1CB0F" w:rsidR="008D17C3" w:rsidRDefault="008D17C3" w:rsidP="008A5E4D">
            <w:r>
              <w:t>References</w:t>
            </w:r>
          </w:p>
        </w:tc>
        <w:tc>
          <w:tcPr>
            <w:tcW w:w="4975" w:type="dxa"/>
          </w:tcPr>
          <w:p w14:paraId="4A19C35B" w14:textId="7A1CE11E" w:rsidR="008D17C3" w:rsidRDefault="00391D36" w:rsidP="008D17C3">
            <w:r>
              <w:t>1</w:t>
            </w:r>
            <w:r w:rsidR="007D17CD">
              <w:t>7</w:t>
            </w:r>
          </w:p>
        </w:tc>
      </w:tr>
    </w:tbl>
    <w:p w14:paraId="32F6E9E5" w14:textId="77777777" w:rsidR="008D17C3" w:rsidRDefault="008D17C3"/>
    <w:p w14:paraId="48817959" w14:textId="2A193069" w:rsidR="008A5E4D" w:rsidRPr="007B3377" w:rsidRDefault="00000000">
      <w:pPr>
        <w:rPr>
          <w:b/>
          <w:bCs/>
          <w:sz w:val="52"/>
          <w:szCs w:val="52"/>
        </w:rPr>
      </w:pPr>
      <w:r>
        <w:br w:type="page"/>
      </w:r>
      <w:r w:rsidR="008A5E4D">
        <w:lastRenderedPageBreak/>
        <w:t xml:space="preserve">                                                      </w:t>
      </w:r>
      <w:r>
        <w:t xml:space="preserve"> </w:t>
      </w:r>
      <w:r w:rsidRPr="007B3377">
        <w:rPr>
          <w:b/>
          <w:bCs/>
          <w:sz w:val="52"/>
          <w:szCs w:val="52"/>
        </w:rPr>
        <w:t>Introduction</w:t>
      </w:r>
    </w:p>
    <w:p w14:paraId="38F0E7BA" w14:textId="77777777" w:rsidR="00134BD3" w:rsidRDefault="00000000">
      <w:r>
        <w:t xml:space="preserve">This report presents a comprehensive sales analysis dashboard created using Microsoft Excel. The primary goal is to transform raw sales data into meaningful insights through visualizations, KPIs, and trend analysis, enabling better business decisions. The dashboard provides an overview of various sales dimensions, including monthly sales performance, product category contributions, region-wise sales, and customer segmentation. </w:t>
      </w:r>
    </w:p>
    <w:p w14:paraId="0CF69A4C" w14:textId="77777777" w:rsidR="00134BD3" w:rsidRDefault="00000000">
      <w:r>
        <w:t>This project demonstrates how Excel can serve as a powerful tool in business analytics, enabling data cleaning, dynamic dashboards, and real-time interaction through slicers and pivot charts. By the end of the project, stakeholders should be able to interpret trends, compare category performance, and identify areas for improvement.</w:t>
      </w:r>
    </w:p>
    <w:p w14:paraId="6B01497D" w14:textId="77777777" w:rsidR="008A5E4D" w:rsidRDefault="008A5E4D"/>
    <w:p w14:paraId="1683192C" w14:textId="77777777" w:rsidR="008A5E4D" w:rsidRDefault="008A5E4D"/>
    <w:p w14:paraId="6B5E83C5" w14:textId="77777777" w:rsidR="008A5E4D" w:rsidRDefault="008A5E4D"/>
    <w:p w14:paraId="186678D7" w14:textId="77777777" w:rsidR="008A5E4D" w:rsidRDefault="008A5E4D"/>
    <w:p w14:paraId="7BF86195" w14:textId="77777777" w:rsidR="008A5E4D" w:rsidRDefault="008A5E4D"/>
    <w:p w14:paraId="49D19E02" w14:textId="77777777" w:rsidR="008A5E4D" w:rsidRDefault="008A5E4D"/>
    <w:p w14:paraId="7BF39D68" w14:textId="77777777" w:rsidR="008A5E4D" w:rsidRDefault="008A5E4D"/>
    <w:p w14:paraId="03B0F1FC" w14:textId="77777777" w:rsidR="008A5E4D" w:rsidRDefault="008A5E4D"/>
    <w:p w14:paraId="53682F03" w14:textId="77777777" w:rsidR="008A5E4D" w:rsidRDefault="008A5E4D"/>
    <w:p w14:paraId="60FDDCEF" w14:textId="77777777" w:rsidR="008A5E4D" w:rsidRDefault="008A5E4D"/>
    <w:p w14:paraId="6CBC5EB1" w14:textId="77777777" w:rsidR="008A5E4D" w:rsidRDefault="008A5E4D"/>
    <w:p w14:paraId="6A15FDBF" w14:textId="77777777" w:rsidR="008A5E4D" w:rsidRDefault="008A5E4D"/>
    <w:p w14:paraId="70FCF99F" w14:textId="77777777" w:rsidR="008A5E4D" w:rsidRDefault="008A5E4D"/>
    <w:p w14:paraId="2BF50FF8" w14:textId="77777777" w:rsidR="008A5E4D" w:rsidRDefault="008A5E4D"/>
    <w:p w14:paraId="093B2125" w14:textId="77777777" w:rsidR="008A5E4D" w:rsidRDefault="008A5E4D"/>
    <w:p w14:paraId="0929D4A0" w14:textId="77777777" w:rsidR="008A5E4D" w:rsidRDefault="008A5E4D"/>
    <w:p w14:paraId="6B8A1346" w14:textId="6842020C" w:rsidR="00134BD3" w:rsidRPr="007B3377" w:rsidRDefault="008A5E4D">
      <w:pPr>
        <w:rPr>
          <w:b/>
          <w:bCs/>
        </w:rPr>
      </w:pPr>
      <w:r w:rsidRPr="007B3377">
        <w:rPr>
          <w:b/>
          <w:bCs/>
        </w:rPr>
        <w:lastRenderedPageBreak/>
        <w:t xml:space="preserve">                                          </w:t>
      </w:r>
      <w:r w:rsidRPr="007B3377">
        <w:rPr>
          <w:b/>
          <w:bCs/>
          <w:sz w:val="52"/>
          <w:szCs w:val="52"/>
        </w:rPr>
        <w:t>Source of Dataset</w:t>
      </w:r>
    </w:p>
    <w:p w14:paraId="5BB29B12" w14:textId="77777777" w:rsidR="008A5E4D" w:rsidRDefault="00000000">
      <w:r>
        <w:t>The dataset used in this project is a simulated sales data file containing transactional details, including:</w:t>
      </w:r>
    </w:p>
    <w:p w14:paraId="2B125114" w14:textId="2E1AF841" w:rsidR="00134BD3" w:rsidRDefault="00000000">
      <w:r>
        <w:br/>
      </w:r>
      <w:r w:rsidR="008A5E4D">
        <w:rPr>
          <w:noProof/>
        </w:rPr>
        <w:drawing>
          <wp:inline distT="0" distB="0" distL="0" distR="0" wp14:anchorId="6960D4A8" wp14:editId="1314571C">
            <wp:extent cx="5486400" cy="1830705"/>
            <wp:effectExtent l="0" t="0" r="0" b="0"/>
            <wp:docPr id="134997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72908" name="Picture 1349972908"/>
                    <pic:cNvPicPr/>
                  </pic:nvPicPr>
                  <pic:blipFill>
                    <a:blip r:embed="rId7"/>
                    <a:stretch>
                      <a:fillRect/>
                    </a:stretch>
                  </pic:blipFill>
                  <pic:spPr>
                    <a:xfrm>
                      <a:off x="0" y="0"/>
                      <a:ext cx="5486400" cy="1830705"/>
                    </a:xfrm>
                    <a:prstGeom prst="rect">
                      <a:avLst/>
                    </a:prstGeom>
                  </pic:spPr>
                </pic:pic>
              </a:graphicData>
            </a:graphic>
          </wp:inline>
        </w:drawing>
      </w:r>
    </w:p>
    <w:p w14:paraId="416470B1" w14:textId="77777777" w:rsidR="008A5E4D" w:rsidRDefault="008A5E4D"/>
    <w:p w14:paraId="78BD2E6D" w14:textId="77777777" w:rsidR="00134BD3" w:rsidRDefault="00000000">
      <w:r>
        <w:t>This dataset was processed in Microsoft Excel and reflects realistic sales patterns across different regions and categories. The dataset was sourced for academic purposes and structured in Excel format.</w:t>
      </w:r>
    </w:p>
    <w:p w14:paraId="5F6B43E7" w14:textId="77777777" w:rsidR="008A5E4D" w:rsidRDefault="00000000">
      <w:r>
        <w:t xml:space="preserve"> </w:t>
      </w:r>
    </w:p>
    <w:p w14:paraId="4E7B1646" w14:textId="77777777" w:rsidR="008A5E4D" w:rsidRDefault="008A5E4D"/>
    <w:p w14:paraId="52D978AB" w14:textId="77777777" w:rsidR="008A5E4D" w:rsidRDefault="008A5E4D"/>
    <w:p w14:paraId="4F5F28B6" w14:textId="77777777" w:rsidR="008A5E4D" w:rsidRDefault="008A5E4D"/>
    <w:p w14:paraId="5A941188" w14:textId="77777777" w:rsidR="008A5E4D" w:rsidRDefault="008A5E4D"/>
    <w:p w14:paraId="0656A0EB" w14:textId="77777777" w:rsidR="008A5E4D" w:rsidRDefault="008A5E4D"/>
    <w:p w14:paraId="68BF5E1F" w14:textId="77777777" w:rsidR="008A5E4D" w:rsidRDefault="008A5E4D"/>
    <w:p w14:paraId="3259E334" w14:textId="77777777" w:rsidR="008A5E4D" w:rsidRDefault="008A5E4D"/>
    <w:p w14:paraId="43A0ACD0" w14:textId="77777777" w:rsidR="008A5E4D" w:rsidRDefault="008A5E4D"/>
    <w:p w14:paraId="0FCFD486" w14:textId="77777777" w:rsidR="008A5E4D" w:rsidRDefault="008A5E4D"/>
    <w:p w14:paraId="5ED6EFFC" w14:textId="77777777" w:rsidR="008A5E4D" w:rsidRDefault="008A5E4D"/>
    <w:p w14:paraId="0CAAF45A" w14:textId="6ACDA240" w:rsidR="00134BD3" w:rsidRPr="007B3377" w:rsidRDefault="008A5E4D">
      <w:pPr>
        <w:rPr>
          <w:b/>
          <w:bCs/>
          <w:sz w:val="52"/>
          <w:szCs w:val="52"/>
        </w:rPr>
      </w:pPr>
      <w:r w:rsidRPr="007B3377">
        <w:rPr>
          <w:b/>
          <w:bCs/>
          <w:sz w:val="52"/>
          <w:szCs w:val="52"/>
        </w:rPr>
        <w:lastRenderedPageBreak/>
        <w:t xml:space="preserve">                 Dataset Preprocessing</w:t>
      </w:r>
    </w:p>
    <w:p w14:paraId="156CD1C7" w14:textId="77777777" w:rsidR="00134BD3" w:rsidRDefault="00000000">
      <w:r>
        <w:t>Initial data preparation steps included:</w:t>
      </w:r>
      <w:r>
        <w:br/>
        <w:t>- Removing duplicate records</w:t>
      </w:r>
      <w:r>
        <w:br/>
        <w:t>- Formatting date columns correctly</w:t>
      </w:r>
      <w:r>
        <w:br/>
        <w:t>- Handling missing values in customer or region fields</w:t>
      </w:r>
      <w:r>
        <w:br/>
        <w:t>- Standardizing product category names</w:t>
      </w:r>
    </w:p>
    <w:p w14:paraId="0AB871CC" w14:textId="77777777" w:rsidR="00134BD3" w:rsidRDefault="00000000">
      <w:r>
        <w:t>Excel features used for preprocessing:</w:t>
      </w:r>
      <w:r>
        <w:br/>
        <w:t>- Data Validation</w:t>
      </w:r>
      <w:r>
        <w:br/>
        <w:t>- IFERROR and ISBLANK functions</w:t>
      </w:r>
      <w:r>
        <w:br/>
        <w:t>- Conditional Formatting to identify anomalies</w:t>
      </w:r>
      <w:r>
        <w:br/>
        <w:t>- Filter tools for outlier detection</w:t>
      </w:r>
    </w:p>
    <w:p w14:paraId="60F262EB" w14:textId="77777777" w:rsidR="00134BD3" w:rsidRDefault="00000000">
      <w:r>
        <w:t>The cleaned dataset was then transformed into structured tables, making it suitable for PivotTables and chart creation.</w:t>
      </w:r>
    </w:p>
    <w:p w14:paraId="34E56B7A" w14:textId="77777777" w:rsidR="00391D36" w:rsidRDefault="00391D36"/>
    <w:p w14:paraId="50076527" w14:textId="77777777" w:rsidR="00391D36" w:rsidRDefault="00391D36"/>
    <w:p w14:paraId="6112ADD3" w14:textId="77777777" w:rsidR="00391D36" w:rsidRDefault="00391D36"/>
    <w:p w14:paraId="292698B0" w14:textId="77777777" w:rsidR="00391D36" w:rsidRDefault="00391D36"/>
    <w:p w14:paraId="7DC50F39" w14:textId="77777777" w:rsidR="00391D36" w:rsidRDefault="00391D36"/>
    <w:p w14:paraId="12029D1E" w14:textId="77777777" w:rsidR="00391D36" w:rsidRDefault="00391D36"/>
    <w:p w14:paraId="346EB005" w14:textId="77777777" w:rsidR="00391D36" w:rsidRDefault="00391D36"/>
    <w:p w14:paraId="254EB318" w14:textId="77777777" w:rsidR="00391D36" w:rsidRDefault="00391D36"/>
    <w:p w14:paraId="51A8E3C0" w14:textId="77777777" w:rsidR="00391D36" w:rsidRDefault="00391D36"/>
    <w:p w14:paraId="5440ABAB" w14:textId="77777777" w:rsidR="00391D36" w:rsidRDefault="00391D36"/>
    <w:p w14:paraId="2A4BEE57" w14:textId="77777777" w:rsidR="00391D36" w:rsidRDefault="00391D36"/>
    <w:p w14:paraId="1E803F23" w14:textId="77777777" w:rsidR="00391D36" w:rsidRDefault="00391D36"/>
    <w:p w14:paraId="3D4C23E1" w14:textId="77777777" w:rsidR="00391D36" w:rsidRDefault="00391D36"/>
    <w:p w14:paraId="5560A7E6" w14:textId="77777777" w:rsidR="00391D36" w:rsidRDefault="00391D36"/>
    <w:p w14:paraId="404CFBF1" w14:textId="77777777" w:rsidR="00391D36" w:rsidRDefault="00391D36"/>
    <w:p w14:paraId="10F73B41" w14:textId="6B3FA00F" w:rsidR="00391D36" w:rsidRPr="006B2298" w:rsidRDefault="00000000">
      <w:pPr>
        <w:rPr>
          <w:b/>
          <w:bCs/>
          <w:sz w:val="52"/>
          <w:szCs w:val="52"/>
        </w:rPr>
      </w:pPr>
      <w:r w:rsidRPr="006B2298">
        <w:rPr>
          <w:b/>
          <w:bCs/>
          <w:sz w:val="52"/>
          <w:szCs w:val="52"/>
        </w:rPr>
        <w:lastRenderedPageBreak/>
        <w:t xml:space="preserve"> </w:t>
      </w:r>
      <w:r w:rsidR="00391D36" w:rsidRPr="006B2298">
        <w:rPr>
          <w:b/>
          <w:bCs/>
          <w:sz w:val="52"/>
          <w:szCs w:val="52"/>
        </w:rPr>
        <w:t xml:space="preserve">                    </w:t>
      </w:r>
      <w:r w:rsidRPr="006B2298">
        <w:rPr>
          <w:b/>
          <w:bCs/>
          <w:sz w:val="52"/>
          <w:szCs w:val="52"/>
        </w:rPr>
        <w:t>Analysis on Dataset</w:t>
      </w:r>
    </w:p>
    <w:p w14:paraId="4EF04ED0" w14:textId="77777777" w:rsidR="00134BD3" w:rsidRDefault="00000000">
      <w:proofErr w:type="spellStart"/>
      <w:r>
        <w:t>i</w:t>
      </w:r>
      <w:proofErr w:type="spellEnd"/>
      <w:r>
        <w:t>. General Description</w:t>
      </w:r>
    </w:p>
    <w:p w14:paraId="740C54BB" w14:textId="77777777" w:rsidR="00134BD3" w:rsidRDefault="00000000">
      <w:r>
        <w:t>The dashboard summarizes key metrics:</w:t>
      </w:r>
      <w:r>
        <w:br/>
        <w:t>- Monthly Sales Trends</w:t>
      </w:r>
      <w:r>
        <w:br/>
        <w:t>- Category-wise Contribution</w:t>
      </w:r>
      <w:r>
        <w:br/>
        <w:t>- Region-wise Performance</w:t>
      </w:r>
      <w:r>
        <w:br/>
        <w:t>- Top-Selling Products</w:t>
      </w:r>
      <w:r>
        <w:br/>
        <w:t>- Customer Segmentation by Sales Value</w:t>
      </w:r>
    </w:p>
    <w:p w14:paraId="181B7B9A" w14:textId="77777777" w:rsidR="00134BD3" w:rsidRDefault="00000000">
      <w:r>
        <w:t>ii. Specific Requirements</w:t>
      </w:r>
    </w:p>
    <w:p w14:paraId="71618B8C" w14:textId="77777777" w:rsidR="00134BD3" w:rsidRDefault="00000000">
      <w:r>
        <w:t>Excel Tools and Functions used:</w:t>
      </w:r>
      <w:r>
        <w:br/>
        <w:t>- Pivot Tables for dynamic grouping</w:t>
      </w:r>
      <w:r>
        <w:br/>
        <w:t>- Slicers for interactivity by Category, Region, and Time Period</w:t>
      </w:r>
      <w:r>
        <w:br/>
        <w:t>- Formulas: SUMIFS, COUNTIFS, AVERAGEIFS</w:t>
      </w:r>
      <w:r>
        <w:br/>
        <w:t>- Charts: Line, Column, Bar, Pie, Donut</w:t>
      </w:r>
    </w:p>
    <w:p w14:paraId="46337A70" w14:textId="77777777" w:rsidR="00134BD3" w:rsidRDefault="00000000">
      <w:r>
        <w:t>iii. Analysis Results</w:t>
      </w:r>
    </w:p>
    <w:p w14:paraId="3FECE8D7" w14:textId="77777777" w:rsidR="00134BD3" w:rsidRDefault="00000000">
      <w:r>
        <w:t>Key insights discovered:</w:t>
      </w:r>
      <w:r>
        <w:br/>
        <w:t>- The highest sales were recorded in Q4, especially in December.</w:t>
      </w:r>
      <w:r>
        <w:br/>
        <w:t>- Electronics and Furniture were the most profitable categories.</w:t>
      </w:r>
      <w:r>
        <w:br/>
        <w:t>- The East region outperformed other regions in total revenue.</w:t>
      </w:r>
      <w:r>
        <w:br/>
        <w:t>- A small group of loyal customers accounted for a large portion of revenue.</w:t>
      </w:r>
      <w:r>
        <w:br/>
        <w:t>- Some months experienced dips in sales, indicating possible seasonal factors or stock issues.</w:t>
      </w:r>
    </w:p>
    <w:p w14:paraId="7EAD44E3" w14:textId="77777777" w:rsidR="00134BD3" w:rsidRDefault="00000000">
      <w:r>
        <w:t>iv. Visualization</w:t>
      </w:r>
    </w:p>
    <w:p w14:paraId="5838AEED" w14:textId="77777777" w:rsidR="00134BD3" w:rsidRDefault="00000000">
      <w:r>
        <w:t>The dashboard includes:</w:t>
      </w:r>
      <w:r>
        <w:br/>
        <w:t>- Line Chart for Monthly Sales</w:t>
      </w:r>
      <w:r>
        <w:br/>
        <w:t>- Donut Chart for Category Contribution</w:t>
      </w:r>
      <w:r>
        <w:br/>
        <w:t>- Bar Graph for Region-wise Sales</w:t>
      </w:r>
      <w:r>
        <w:br/>
        <w:t>- Customer Segment Pie Chart</w:t>
      </w:r>
      <w:r>
        <w:br/>
        <w:t>- KPI Cards for Total Sales, Units Sold, and Average Order Value</w:t>
      </w:r>
    </w:p>
    <w:p w14:paraId="1CB5490A" w14:textId="77777777" w:rsidR="006B2298" w:rsidRDefault="006B2298"/>
    <w:p w14:paraId="2AA36E4C" w14:textId="77777777" w:rsidR="006B2298" w:rsidRDefault="006B2298" w:rsidP="006B2298">
      <w:pPr>
        <w:spacing w:after="0" w:line="360" w:lineRule="auto"/>
      </w:pPr>
    </w:p>
    <w:p w14:paraId="3E4E2DCC" w14:textId="77777777" w:rsidR="006B2298" w:rsidRDefault="006B2298" w:rsidP="006B2298">
      <w:pPr>
        <w:spacing w:after="0" w:line="360" w:lineRule="auto"/>
      </w:pPr>
    </w:p>
    <w:p w14:paraId="290CCE6A" w14:textId="3170BA51" w:rsidR="006B2298" w:rsidRPr="006B2298" w:rsidRDefault="006B2298" w:rsidP="006B2298">
      <w:pPr>
        <w:spacing w:after="0" w:line="360" w:lineRule="auto"/>
        <w:rPr>
          <w:rFonts w:eastAsia="Times New Roman" w:cs="Times New Roman"/>
          <w:b/>
          <w:bCs/>
          <w:sz w:val="52"/>
          <w:szCs w:val="52"/>
          <w:lang w:val="en-IN" w:eastAsia="en-IN"/>
        </w:rPr>
      </w:pPr>
      <w:r>
        <w:lastRenderedPageBreak/>
        <w:t xml:space="preserve">          </w:t>
      </w:r>
      <w:r w:rsidRPr="006B2298">
        <w:rPr>
          <w:sz w:val="52"/>
          <w:szCs w:val="52"/>
        </w:rPr>
        <w:t xml:space="preserve">           </w:t>
      </w:r>
      <w:r w:rsidRPr="006B2298">
        <w:rPr>
          <w:rFonts w:eastAsia="Times New Roman" w:cs="Times New Roman"/>
          <w:b/>
          <w:bCs/>
          <w:sz w:val="52"/>
          <w:szCs w:val="52"/>
          <w:lang w:val="en-IN" w:eastAsia="en-IN"/>
        </w:rPr>
        <w:t xml:space="preserve">Raw Data </w:t>
      </w:r>
      <w:proofErr w:type="gramStart"/>
      <w:r w:rsidRPr="006B2298">
        <w:rPr>
          <w:rFonts w:eastAsia="Times New Roman" w:cs="Times New Roman"/>
          <w:b/>
          <w:bCs/>
          <w:sz w:val="52"/>
          <w:szCs w:val="52"/>
          <w:lang w:val="en-IN" w:eastAsia="en-IN"/>
        </w:rPr>
        <w:t>Of</w:t>
      </w:r>
      <w:proofErr w:type="gramEnd"/>
      <w:r w:rsidRPr="006B2298">
        <w:rPr>
          <w:rFonts w:eastAsia="Times New Roman" w:cs="Times New Roman"/>
          <w:b/>
          <w:bCs/>
          <w:sz w:val="52"/>
          <w:szCs w:val="52"/>
          <w:lang w:val="en-IN" w:eastAsia="en-IN"/>
        </w:rPr>
        <w:t xml:space="preserve"> Excel</w:t>
      </w:r>
    </w:p>
    <w:p w14:paraId="292A5479" w14:textId="77777777" w:rsidR="006B2298" w:rsidRDefault="006B2298" w:rsidP="006B2298">
      <w:pPr>
        <w:spacing w:after="0" w:line="360" w:lineRule="auto"/>
        <w:rPr>
          <w:rFonts w:eastAsia="Times New Roman" w:cs="Times New Roman"/>
          <w:b/>
          <w:bCs/>
          <w:sz w:val="52"/>
          <w:szCs w:val="52"/>
          <w:lang w:val="en-IN" w:eastAsia="en-IN"/>
        </w:rPr>
      </w:pPr>
      <w:r>
        <w:rPr>
          <w:rFonts w:eastAsia="Times New Roman" w:cs="Times New Roman"/>
          <w:b/>
          <w:bCs/>
          <w:noProof/>
          <w:sz w:val="36"/>
          <w:szCs w:val="36"/>
          <w:lang w:val="en-IN" w:eastAsia="en-IN"/>
        </w:rPr>
        <w:drawing>
          <wp:inline distT="0" distB="0" distL="0" distR="0" wp14:anchorId="5D102FE9" wp14:editId="768D4DDC">
            <wp:extent cx="5486400" cy="4343400"/>
            <wp:effectExtent l="0" t="0" r="0" b="0"/>
            <wp:docPr id="554152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52357" name="Picture 554152357"/>
                    <pic:cNvPicPr/>
                  </pic:nvPicPr>
                  <pic:blipFill>
                    <a:blip r:embed="rId8"/>
                    <a:stretch>
                      <a:fillRect/>
                    </a:stretch>
                  </pic:blipFill>
                  <pic:spPr>
                    <a:xfrm>
                      <a:off x="0" y="0"/>
                      <a:ext cx="5486400" cy="4343400"/>
                    </a:xfrm>
                    <a:prstGeom prst="rect">
                      <a:avLst/>
                    </a:prstGeom>
                  </pic:spPr>
                </pic:pic>
              </a:graphicData>
            </a:graphic>
          </wp:inline>
        </w:drawing>
      </w:r>
      <w:r>
        <w:rPr>
          <w:rFonts w:eastAsia="Times New Roman" w:cs="Times New Roman"/>
          <w:b/>
          <w:bCs/>
          <w:sz w:val="52"/>
          <w:szCs w:val="52"/>
          <w:lang w:val="en-IN" w:eastAsia="en-IN"/>
        </w:rPr>
        <w:t xml:space="preserve">                  </w:t>
      </w:r>
    </w:p>
    <w:p w14:paraId="2E01BC34" w14:textId="57F76592" w:rsidR="006B2298" w:rsidRDefault="006B2298" w:rsidP="006B2298">
      <w:pPr>
        <w:spacing w:after="0" w:line="360" w:lineRule="auto"/>
        <w:ind w:left="720" w:firstLine="720"/>
        <w:rPr>
          <w:sz w:val="52"/>
          <w:szCs w:val="52"/>
        </w:rPr>
      </w:pPr>
      <w:r w:rsidRPr="006B2298">
        <w:rPr>
          <w:rFonts w:eastAsia="Times New Roman" w:cs="Times New Roman"/>
          <w:b/>
          <w:bCs/>
          <w:sz w:val="52"/>
          <w:szCs w:val="52"/>
          <w:lang w:val="en-IN" w:eastAsia="en-IN"/>
        </w:rPr>
        <w:t>After Data Preprocessing</w:t>
      </w:r>
    </w:p>
    <w:p w14:paraId="2CB04D0A" w14:textId="02883F4B" w:rsidR="006B2298" w:rsidRPr="006B2298" w:rsidRDefault="006B2298">
      <w:pPr>
        <w:rPr>
          <w:sz w:val="52"/>
          <w:szCs w:val="52"/>
        </w:rPr>
      </w:pPr>
      <w:r>
        <w:rPr>
          <w:noProof/>
        </w:rPr>
        <w:drawing>
          <wp:inline distT="0" distB="0" distL="0" distR="0" wp14:anchorId="3FF0DEBD" wp14:editId="722067E6">
            <wp:extent cx="5486400" cy="1830705"/>
            <wp:effectExtent l="0" t="0" r="0" b="0"/>
            <wp:docPr id="74948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72908" name="Picture 1349972908"/>
                    <pic:cNvPicPr/>
                  </pic:nvPicPr>
                  <pic:blipFill>
                    <a:blip r:embed="rId7"/>
                    <a:stretch>
                      <a:fillRect/>
                    </a:stretch>
                  </pic:blipFill>
                  <pic:spPr>
                    <a:xfrm>
                      <a:off x="0" y="0"/>
                      <a:ext cx="5486400" cy="1830705"/>
                    </a:xfrm>
                    <a:prstGeom prst="rect">
                      <a:avLst/>
                    </a:prstGeom>
                  </pic:spPr>
                </pic:pic>
              </a:graphicData>
            </a:graphic>
          </wp:inline>
        </w:drawing>
      </w:r>
    </w:p>
    <w:p w14:paraId="7FFBD0D6" w14:textId="77777777" w:rsidR="006B2298" w:rsidRDefault="006B2298"/>
    <w:p w14:paraId="422B5DC4" w14:textId="77777777" w:rsidR="006B2298" w:rsidRDefault="006B2298"/>
    <w:p w14:paraId="16CFC5D8" w14:textId="022E46F5" w:rsidR="006B2298" w:rsidRDefault="006B2298" w:rsidP="006B2298">
      <w:pPr>
        <w:spacing w:after="0" w:line="360" w:lineRule="auto"/>
        <w:rPr>
          <w:rFonts w:eastAsia="Times New Roman" w:cs="Times New Roman"/>
          <w:b/>
          <w:bCs/>
          <w:sz w:val="52"/>
          <w:szCs w:val="52"/>
          <w:lang w:val="en-IN" w:eastAsia="en-IN"/>
        </w:rPr>
      </w:pPr>
      <w:r>
        <w:rPr>
          <w:rFonts w:eastAsia="Times New Roman" w:cs="Times New Roman"/>
          <w:b/>
          <w:bCs/>
          <w:sz w:val="52"/>
          <w:szCs w:val="52"/>
          <w:lang w:val="en-IN" w:eastAsia="en-IN"/>
        </w:rPr>
        <w:lastRenderedPageBreak/>
        <w:t xml:space="preserve">                        </w:t>
      </w:r>
      <w:r w:rsidRPr="006B2298">
        <w:rPr>
          <w:rFonts w:eastAsia="Times New Roman" w:cs="Times New Roman"/>
          <w:b/>
          <w:bCs/>
          <w:sz w:val="52"/>
          <w:szCs w:val="52"/>
          <w:lang w:val="en-IN" w:eastAsia="en-IN"/>
        </w:rPr>
        <w:t>Dashboard</w:t>
      </w:r>
    </w:p>
    <w:p w14:paraId="6BCED87C" w14:textId="26CCB62C" w:rsidR="006B2298" w:rsidRPr="006B2298" w:rsidRDefault="006B2298" w:rsidP="006B2298">
      <w:pPr>
        <w:spacing w:after="0" w:line="360" w:lineRule="auto"/>
        <w:rPr>
          <w:rFonts w:eastAsia="Times New Roman" w:cs="Times New Roman"/>
          <w:b/>
          <w:bCs/>
          <w:sz w:val="52"/>
          <w:szCs w:val="52"/>
          <w:lang w:val="en-IN" w:eastAsia="en-IN"/>
        </w:rPr>
      </w:pPr>
      <w:r>
        <w:rPr>
          <w:rFonts w:eastAsia="Times New Roman" w:cs="Times New Roman"/>
          <w:b/>
          <w:bCs/>
          <w:noProof/>
          <w:sz w:val="52"/>
          <w:szCs w:val="52"/>
          <w:lang w:val="en-IN" w:eastAsia="en-IN"/>
        </w:rPr>
        <w:drawing>
          <wp:inline distT="0" distB="0" distL="0" distR="0" wp14:anchorId="16758D21" wp14:editId="17039B6D">
            <wp:extent cx="5486400" cy="2578100"/>
            <wp:effectExtent l="0" t="0" r="0" b="0"/>
            <wp:docPr id="2099627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27409" name="Picture 2099627409"/>
                    <pic:cNvPicPr/>
                  </pic:nvPicPr>
                  <pic:blipFill>
                    <a:blip r:embed="rId9"/>
                    <a:stretch>
                      <a:fillRect/>
                    </a:stretch>
                  </pic:blipFill>
                  <pic:spPr>
                    <a:xfrm>
                      <a:off x="0" y="0"/>
                      <a:ext cx="5486400" cy="2578100"/>
                    </a:xfrm>
                    <a:prstGeom prst="rect">
                      <a:avLst/>
                    </a:prstGeom>
                  </pic:spPr>
                </pic:pic>
              </a:graphicData>
            </a:graphic>
          </wp:inline>
        </w:drawing>
      </w:r>
    </w:p>
    <w:p w14:paraId="7A4C27DB" w14:textId="3236A943" w:rsidR="006B2298" w:rsidRPr="00AD3DC9" w:rsidRDefault="00AD3DC9" w:rsidP="00AD3DC9">
      <w:pPr>
        <w:spacing w:after="0" w:line="360" w:lineRule="auto"/>
        <w:rPr>
          <w:rFonts w:eastAsia="Times New Roman" w:cs="Times New Roman"/>
          <w:b/>
          <w:bCs/>
          <w:sz w:val="52"/>
          <w:szCs w:val="52"/>
          <w:lang w:val="en-IN" w:eastAsia="en-IN"/>
        </w:rPr>
      </w:pPr>
      <w:r w:rsidRPr="00AD3DC9">
        <w:rPr>
          <w:sz w:val="52"/>
          <w:szCs w:val="52"/>
        </w:rPr>
        <w:tab/>
      </w:r>
      <w:r w:rsidRPr="00AD3DC9">
        <w:rPr>
          <w:sz w:val="52"/>
          <w:szCs w:val="52"/>
        </w:rPr>
        <w:tab/>
      </w:r>
      <w:r w:rsidRPr="00AD3DC9">
        <w:rPr>
          <w:sz w:val="52"/>
          <w:szCs w:val="52"/>
        </w:rPr>
        <w:tab/>
      </w:r>
      <w:r w:rsidRPr="00AD3DC9">
        <w:rPr>
          <w:sz w:val="52"/>
          <w:szCs w:val="52"/>
        </w:rPr>
        <w:tab/>
      </w:r>
      <w:r w:rsidRPr="00AD3DC9">
        <w:rPr>
          <w:rFonts w:eastAsia="Times New Roman" w:cs="Times New Roman"/>
          <w:b/>
          <w:bCs/>
          <w:sz w:val="52"/>
          <w:szCs w:val="52"/>
          <w:lang w:val="en-IN" w:eastAsia="en-IN"/>
        </w:rPr>
        <w:t>Pivot Table</w:t>
      </w:r>
      <w:r>
        <w:rPr>
          <w:rFonts w:eastAsia="Times New Roman" w:cs="Times New Roman"/>
          <w:b/>
          <w:bCs/>
          <w:noProof/>
          <w:sz w:val="52"/>
          <w:szCs w:val="52"/>
          <w:lang w:val="en-IN" w:eastAsia="en-IN"/>
        </w:rPr>
        <w:drawing>
          <wp:inline distT="0" distB="0" distL="0" distR="0" wp14:anchorId="170F06E4" wp14:editId="1C377BC5">
            <wp:extent cx="2057687" cy="3019846"/>
            <wp:effectExtent l="0" t="0" r="0" b="9525"/>
            <wp:docPr id="1239200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00836" name="Picture 1239200836"/>
                    <pic:cNvPicPr/>
                  </pic:nvPicPr>
                  <pic:blipFill>
                    <a:blip r:embed="rId10"/>
                    <a:stretch>
                      <a:fillRect/>
                    </a:stretch>
                  </pic:blipFill>
                  <pic:spPr>
                    <a:xfrm>
                      <a:off x="0" y="0"/>
                      <a:ext cx="2057687" cy="3019846"/>
                    </a:xfrm>
                    <a:prstGeom prst="rect">
                      <a:avLst/>
                    </a:prstGeom>
                  </pic:spPr>
                </pic:pic>
              </a:graphicData>
            </a:graphic>
          </wp:inline>
        </w:drawing>
      </w:r>
      <w:r>
        <w:rPr>
          <w:rFonts w:eastAsia="Times New Roman" w:cs="Times New Roman"/>
          <w:b/>
          <w:bCs/>
          <w:sz w:val="52"/>
          <w:szCs w:val="52"/>
          <w:lang w:val="en-IN" w:eastAsia="en-IN"/>
        </w:rPr>
        <w:t xml:space="preserve"> </w:t>
      </w:r>
      <w:r w:rsidR="00DF363F">
        <w:rPr>
          <w:noProof/>
        </w:rPr>
        <w:lastRenderedPageBreak/>
        <w:drawing>
          <wp:inline distT="0" distB="0" distL="0" distR="0" wp14:anchorId="76082FED" wp14:editId="12C7D8A5">
            <wp:extent cx="5363323" cy="5677692"/>
            <wp:effectExtent l="0" t="0" r="8890" b="0"/>
            <wp:docPr id="2114482898" name="Picture 16"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82898" name="Picture 16" descr="A screenshot of a table&#10;&#10;AI-generated content may be incorrect."/>
                    <pic:cNvPicPr/>
                  </pic:nvPicPr>
                  <pic:blipFill>
                    <a:blip r:embed="rId11"/>
                    <a:stretch>
                      <a:fillRect/>
                    </a:stretch>
                  </pic:blipFill>
                  <pic:spPr>
                    <a:xfrm>
                      <a:off x="0" y="0"/>
                      <a:ext cx="5363323" cy="5677692"/>
                    </a:xfrm>
                    <a:prstGeom prst="rect">
                      <a:avLst/>
                    </a:prstGeom>
                  </pic:spPr>
                </pic:pic>
              </a:graphicData>
            </a:graphic>
          </wp:inline>
        </w:drawing>
      </w:r>
      <w:r>
        <w:rPr>
          <w:noProof/>
        </w:rPr>
        <w:drawing>
          <wp:inline distT="0" distB="0" distL="0" distR="0" wp14:anchorId="54F3492C" wp14:editId="1E36AE44">
            <wp:extent cx="4467849" cy="1381318"/>
            <wp:effectExtent l="0" t="0" r="9525" b="9525"/>
            <wp:docPr id="854602270" name="Picture 1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02270" name="Picture 14" descr="A screenshot of a computer screen&#10;&#10;AI-generated content may be incorrect."/>
                    <pic:cNvPicPr/>
                  </pic:nvPicPr>
                  <pic:blipFill>
                    <a:blip r:embed="rId12"/>
                    <a:stretch>
                      <a:fillRect/>
                    </a:stretch>
                  </pic:blipFill>
                  <pic:spPr>
                    <a:xfrm>
                      <a:off x="0" y="0"/>
                      <a:ext cx="4467849" cy="1381318"/>
                    </a:xfrm>
                    <a:prstGeom prst="rect">
                      <a:avLst/>
                    </a:prstGeom>
                  </pic:spPr>
                </pic:pic>
              </a:graphicData>
            </a:graphic>
          </wp:inline>
        </w:drawing>
      </w:r>
      <w:r>
        <w:rPr>
          <w:rFonts w:eastAsia="Times New Roman" w:cs="Times New Roman"/>
          <w:b/>
          <w:bCs/>
          <w:sz w:val="52"/>
          <w:szCs w:val="52"/>
          <w:lang w:val="en-IN" w:eastAsia="en-IN"/>
        </w:rPr>
        <w:t xml:space="preserve">   </w:t>
      </w:r>
      <w:r>
        <w:rPr>
          <w:noProof/>
        </w:rPr>
        <w:lastRenderedPageBreak/>
        <w:drawing>
          <wp:inline distT="0" distB="0" distL="0" distR="0" wp14:anchorId="28E6E2E4" wp14:editId="0285C133">
            <wp:extent cx="4896533" cy="2324424"/>
            <wp:effectExtent l="0" t="0" r="0" b="0"/>
            <wp:docPr id="1215530391" name="Picture 1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30391" name="Picture 11" descr="A screenshot of a table&#10;&#10;AI-generated content may be incorrect."/>
                    <pic:cNvPicPr/>
                  </pic:nvPicPr>
                  <pic:blipFill>
                    <a:blip r:embed="rId13"/>
                    <a:stretch>
                      <a:fillRect/>
                    </a:stretch>
                  </pic:blipFill>
                  <pic:spPr>
                    <a:xfrm>
                      <a:off x="0" y="0"/>
                      <a:ext cx="4896533" cy="2324424"/>
                    </a:xfrm>
                    <a:prstGeom prst="rect">
                      <a:avLst/>
                    </a:prstGeom>
                  </pic:spPr>
                </pic:pic>
              </a:graphicData>
            </a:graphic>
          </wp:inline>
        </w:drawing>
      </w:r>
      <w:r>
        <w:rPr>
          <w:noProof/>
        </w:rPr>
        <w:drawing>
          <wp:inline distT="0" distB="0" distL="0" distR="0" wp14:anchorId="377391F3" wp14:editId="3FB510C2">
            <wp:extent cx="4677428" cy="5753903"/>
            <wp:effectExtent l="0" t="0" r="8890" b="0"/>
            <wp:docPr id="1611706885" name="Picture 10" descr="A table of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06885" name="Picture 10" descr="A table of numbers and names&#10;&#10;AI-generated content may be incorrect."/>
                    <pic:cNvPicPr/>
                  </pic:nvPicPr>
                  <pic:blipFill>
                    <a:blip r:embed="rId14"/>
                    <a:stretch>
                      <a:fillRect/>
                    </a:stretch>
                  </pic:blipFill>
                  <pic:spPr>
                    <a:xfrm>
                      <a:off x="0" y="0"/>
                      <a:ext cx="4677428" cy="5753903"/>
                    </a:xfrm>
                    <a:prstGeom prst="rect">
                      <a:avLst/>
                    </a:prstGeom>
                  </pic:spPr>
                </pic:pic>
              </a:graphicData>
            </a:graphic>
          </wp:inline>
        </w:drawing>
      </w:r>
      <w:r>
        <w:rPr>
          <w:noProof/>
        </w:rPr>
        <w:lastRenderedPageBreak/>
        <w:drawing>
          <wp:inline distT="0" distB="0" distL="0" distR="0" wp14:anchorId="52451381" wp14:editId="58B91889">
            <wp:extent cx="5486400" cy="4347210"/>
            <wp:effectExtent l="0" t="0" r="0" b="0"/>
            <wp:docPr id="38563555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35551" name="Picture 9" descr="A screenshot of a computer&#10;&#10;AI-generated content may be incorrect."/>
                    <pic:cNvPicPr/>
                  </pic:nvPicPr>
                  <pic:blipFill>
                    <a:blip r:embed="rId15"/>
                    <a:stretch>
                      <a:fillRect/>
                    </a:stretch>
                  </pic:blipFill>
                  <pic:spPr>
                    <a:xfrm>
                      <a:off x="0" y="0"/>
                      <a:ext cx="5486400" cy="4347210"/>
                    </a:xfrm>
                    <a:prstGeom prst="rect">
                      <a:avLst/>
                    </a:prstGeom>
                  </pic:spPr>
                </pic:pic>
              </a:graphicData>
            </a:graphic>
          </wp:inline>
        </w:drawing>
      </w:r>
    </w:p>
    <w:p w14:paraId="1DF7C759" w14:textId="77777777" w:rsidR="006B2298" w:rsidRDefault="006B2298"/>
    <w:p w14:paraId="40A0ED09" w14:textId="77777777" w:rsidR="006B2298" w:rsidRDefault="006B2298"/>
    <w:p w14:paraId="68362156" w14:textId="77777777" w:rsidR="006B2298" w:rsidRDefault="006B2298"/>
    <w:p w14:paraId="32005381" w14:textId="77777777" w:rsidR="006B2298" w:rsidRDefault="006B2298"/>
    <w:p w14:paraId="25355A1B" w14:textId="77777777" w:rsidR="006B2298" w:rsidRDefault="006B2298"/>
    <w:p w14:paraId="2E2FFFEF" w14:textId="77777777" w:rsidR="006B2298" w:rsidRDefault="006B2298"/>
    <w:p w14:paraId="2ADE83DC" w14:textId="77777777" w:rsidR="00391D36" w:rsidRDefault="00391D36"/>
    <w:p w14:paraId="72A8A4E0" w14:textId="77777777" w:rsidR="00391D36" w:rsidRDefault="00391D36"/>
    <w:p w14:paraId="7F53D6C7" w14:textId="77777777" w:rsidR="00391D36" w:rsidRDefault="00391D36"/>
    <w:p w14:paraId="490F5291" w14:textId="77777777" w:rsidR="006B2298" w:rsidRDefault="00391D36">
      <w:pPr>
        <w:rPr>
          <w:sz w:val="52"/>
          <w:szCs w:val="52"/>
        </w:rPr>
      </w:pPr>
      <w:r>
        <w:rPr>
          <w:sz w:val="52"/>
          <w:szCs w:val="52"/>
        </w:rPr>
        <w:t xml:space="preserve"> </w:t>
      </w:r>
    </w:p>
    <w:p w14:paraId="75B5030A" w14:textId="77777777" w:rsidR="006B2298" w:rsidRDefault="006B2298">
      <w:pPr>
        <w:rPr>
          <w:sz w:val="52"/>
          <w:szCs w:val="52"/>
        </w:rPr>
      </w:pPr>
    </w:p>
    <w:p w14:paraId="119B9AAF" w14:textId="6BDF6F12" w:rsidR="00134BD3" w:rsidRPr="006B2298" w:rsidRDefault="00391D36">
      <w:pPr>
        <w:rPr>
          <w:b/>
          <w:bCs/>
          <w:sz w:val="52"/>
          <w:szCs w:val="52"/>
        </w:rPr>
      </w:pPr>
      <w:r>
        <w:rPr>
          <w:sz w:val="52"/>
          <w:szCs w:val="52"/>
        </w:rPr>
        <w:t xml:space="preserve">                      </w:t>
      </w:r>
      <w:r w:rsidRPr="006B2298">
        <w:rPr>
          <w:b/>
          <w:bCs/>
          <w:sz w:val="52"/>
          <w:szCs w:val="52"/>
        </w:rPr>
        <w:t>Conclusion</w:t>
      </w:r>
    </w:p>
    <w:p w14:paraId="1989E439" w14:textId="77777777" w:rsidR="00134BD3" w:rsidRDefault="00000000">
      <w:r>
        <w:t>The sales dashboard effectively converts raw transactional data into digestible business intelligence. The analysis reveals clear sales trends, identifies strong performing areas, and uncovers potential weaknesses. Excel has proven to be a robust platform for data analysis and visualization, even without the use of advanced tools like Power BI.</w:t>
      </w:r>
    </w:p>
    <w:p w14:paraId="5A051E78" w14:textId="77777777" w:rsidR="00134BD3" w:rsidRDefault="00000000">
      <w:r>
        <w:t>The project highlights how critical data-driven decision-making is for modern businesses and how tools like Excel remain relevant and powerful.</w:t>
      </w:r>
    </w:p>
    <w:p w14:paraId="0FD2BB4A" w14:textId="77777777" w:rsidR="00794AE5" w:rsidRDefault="00794AE5"/>
    <w:p w14:paraId="7F309C3F" w14:textId="77777777" w:rsidR="00794AE5" w:rsidRDefault="00794AE5"/>
    <w:p w14:paraId="3E8CDB95" w14:textId="77777777" w:rsidR="00DF363F" w:rsidRDefault="00DF363F" w:rsidP="00DF363F">
      <w:pPr>
        <w:ind w:left="2160" w:firstLine="720"/>
      </w:pPr>
      <w:r w:rsidRPr="00DF363F">
        <w:rPr>
          <w:b/>
          <w:bCs/>
          <w:sz w:val="52"/>
          <w:szCs w:val="52"/>
        </w:rPr>
        <w:t>LinkedIn</w:t>
      </w:r>
    </w:p>
    <w:p w14:paraId="2518568C" w14:textId="12E03639" w:rsidR="00DF363F" w:rsidRDefault="00DF363F" w:rsidP="00DF363F">
      <w:r w:rsidRPr="00391D36">
        <w:t>https://www.linkedin.com/posts/princearora12_excel-salesdashboard-dataanalysis-activity-7316535617775882240-oJnU?utm_source=social_share_send&amp;utm_medium=member_desktop_web&amp;rcm=ACoAAEU91-0BKA4_GVLawO4Ayt-QMdTmghD-XN4</w:t>
      </w:r>
    </w:p>
    <w:p w14:paraId="42753252" w14:textId="77777777" w:rsidR="00DF363F" w:rsidRDefault="00DF363F"/>
    <w:p w14:paraId="3F2F6A94" w14:textId="77777777" w:rsidR="00391D36" w:rsidRDefault="00391D36"/>
    <w:p w14:paraId="5C94DA4A" w14:textId="48F49085" w:rsidR="00391D36" w:rsidRDefault="00391D36"/>
    <w:p w14:paraId="40737507" w14:textId="77777777" w:rsidR="00391D36" w:rsidRDefault="00391D36"/>
    <w:p w14:paraId="23B85C3D" w14:textId="77777777" w:rsidR="00391D36" w:rsidRDefault="00391D36"/>
    <w:p w14:paraId="7F81A9A7" w14:textId="77777777" w:rsidR="00391D36" w:rsidRDefault="00391D36"/>
    <w:p w14:paraId="0BE50B35" w14:textId="77777777" w:rsidR="00391D36" w:rsidRDefault="00391D36"/>
    <w:p w14:paraId="295F12CD" w14:textId="77777777" w:rsidR="00391D36" w:rsidRDefault="00391D36"/>
    <w:p w14:paraId="0AECC1B9" w14:textId="77777777" w:rsidR="00391D36" w:rsidRDefault="00391D36"/>
    <w:p w14:paraId="55085E36" w14:textId="77777777" w:rsidR="00391D36" w:rsidRDefault="00391D36"/>
    <w:p w14:paraId="23DBCE1F" w14:textId="77777777" w:rsidR="00391D36" w:rsidRDefault="00391D36"/>
    <w:p w14:paraId="2755B61F" w14:textId="77777777" w:rsidR="00391D36" w:rsidRDefault="00391D36"/>
    <w:p w14:paraId="116ED18A" w14:textId="1C2CA89C" w:rsidR="00134BD3" w:rsidRPr="006B2298" w:rsidRDefault="00391D36">
      <w:pPr>
        <w:rPr>
          <w:b/>
          <w:bCs/>
          <w:sz w:val="52"/>
          <w:szCs w:val="52"/>
        </w:rPr>
      </w:pPr>
      <w:r w:rsidRPr="006B2298">
        <w:rPr>
          <w:b/>
          <w:bCs/>
        </w:rPr>
        <w:t xml:space="preserve">                                              </w:t>
      </w:r>
      <w:r w:rsidRPr="006B2298">
        <w:rPr>
          <w:b/>
          <w:bCs/>
          <w:sz w:val="52"/>
          <w:szCs w:val="52"/>
        </w:rPr>
        <w:t>Future Scope</w:t>
      </w:r>
    </w:p>
    <w:p w14:paraId="60E2BB7D" w14:textId="77777777" w:rsidR="00391D36" w:rsidRDefault="00391D36"/>
    <w:p w14:paraId="63695CD8" w14:textId="65FAC84A" w:rsidR="00134BD3" w:rsidRDefault="00000000">
      <w:r>
        <w:t>- Integration with Power BI or Tableau for more advanced analytics</w:t>
      </w:r>
      <w:r>
        <w:br/>
        <w:t>- Adding predictive sales modeling using Excel’s Forecast Sheet</w:t>
      </w:r>
      <w:r>
        <w:br/>
        <w:t>- Automating data import and refresh via Power Query</w:t>
      </w:r>
      <w:r>
        <w:br/>
        <w:t>- Expanding the dataset to include profit margins and customer demographics for deeper analysis</w:t>
      </w:r>
      <w:r>
        <w:br/>
        <w:t>- Embedding interactive charts into web dashboards</w:t>
      </w:r>
    </w:p>
    <w:p w14:paraId="558D8B0C" w14:textId="77777777" w:rsidR="00391D36" w:rsidRDefault="00391D36"/>
    <w:p w14:paraId="7D05649C" w14:textId="77777777" w:rsidR="00391D36" w:rsidRDefault="00391D36"/>
    <w:p w14:paraId="1CC911BB" w14:textId="77777777" w:rsidR="00391D36" w:rsidRDefault="00391D36"/>
    <w:p w14:paraId="3EA97D3D" w14:textId="77777777" w:rsidR="00391D36" w:rsidRDefault="00391D36"/>
    <w:p w14:paraId="4E14516C" w14:textId="77777777" w:rsidR="00391D36" w:rsidRDefault="00391D36"/>
    <w:p w14:paraId="7EA4803D" w14:textId="77777777" w:rsidR="00391D36" w:rsidRDefault="00391D36"/>
    <w:p w14:paraId="1B20ECD0" w14:textId="77777777" w:rsidR="00391D36" w:rsidRDefault="00391D36"/>
    <w:p w14:paraId="2F161ED0" w14:textId="77777777" w:rsidR="00391D36" w:rsidRDefault="00391D36"/>
    <w:p w14:paraId="2C903750" w14:textId="77777777" w:rsidR="00391D36" w:rsidRDefault="00391D36"/>
    <w:p w14:paraId="210065E7" w14:textId="77777777" w:rsidR="00391D36" w:rsidRDefault="00391D36"/>
    <w:p w14:paraId="145A3E84" w14:textId="77777777" w:rsidR="00391D36" w:rsidRDefault="00391D36"/>
    <w:p w14:paraId="26311A99" w14:textId="77777777" w:rsidR="00391D36" w:rsidRDefault="00391D36"/>
    <w:p w14:paraId="677D0BE4" w14:textId="77777777" w:rsidR="00391D36" w:rsidRDefault="00391D36"/>
    <w:p w14:paraId="3E8F783D" w14:textId="77777777" w:rsidR="00391D36" w:rsidRDefault="00391D36"/>
    <w:p w14:paraId="4959FFE5" w14:textId="77777777" w:rsidR="00391D36" w:rsidRDefault="00391D36"/>
    <w:p w14:paraId="44D26256" w14:textId="77777777" w:rsidR="00391D36" w:rsidRDefault="00391D36"/>
    <w:p w14:paraId="417EB597" w14:textId="77777777" w:rsidR="00391D36" w:rsidRDefault="00391D36"/>
    <w:p w14:paraId="3F12E406" w14:textId="77777777" w:rsidR="00391D36" w:rsidRDefault="00391D36"/>
    <w:p w14:paraId="51D917D3" w14:textId="1F75FB4C" w:rsidR="00391D36" w:rsidRDefault="00AD3DC9">
      <w:r>
        <w:t xml:space="preserve"> </w:t>
      </w:r>
      <w:r>
        <w:tab/>
      </w:r>
    </w:p>
    <w:p w14:paraId="5C1BAFC5" w14:textId="09016DF3" w:rsidR="00134BD3" w:rsidRPr="006B2298" w:rsidRDefault="00391D36">
      <w:pPr>
        <w:rPr>
          <w:b/>
          <w:bCs/>
          <w:sz w:val="52"/>
          <w:szCs w:val="52"/>
        </w:rPr>
      </w:pPr>
      <w:r w:rsidRPr="006B2298">
        <w:rPr>
          <w:b/>
          <w:bCs/>
        </w:rPr>
        <w:t xml:space="preserve">                                                       </w:t>
      </w:r>
      <w:r w:rsidRPr="006B2298">
        <w:rPr>
          <w:b/>
          <w:bCs/>
          <w:sz w:val="52"/>
          <w:szCs w:val="52"/>
        </w:rPr>
        <w:t>References</w:t>
      </w:r>
    </w:p>
    <w:p w14:paraId="2D330896" w14:textId="77777777" w:rsidR="00134BD3" w:rsidRDefault="00000000">
      <w:r>
        <w:t>[1] Microsoft Support, "Create a PivotTable to Analyze Worksheet Data." Available: https://support.microsoft.com/en-us/office/create-a-pivottable-to-analyze-worksheetdata-a9a84538-bfe9-40a9-a8e9-f99134456576</w:t>
      </w:r>
    </w:p>
    <w:p w14:paraId="54CE182A" w14:textId="0CB80202" w:rsidR="00134BD3" w:rsidRDefault="00000000">
      <w:r>
        <w:t>[</w:t>
      </w:r>
      <w:r w:rsidR="007B3377">
        <w:t>2</w:t>
      </w:r>
      <w:r>
        <w:t>] Microsoft Support, "Overview of Excel Functions by Category." https://support.microsoft.com/en-us/office/excel-functions-by-category-5f91f4e9-7b42-46d2-9bd1-63f26a86c0eb</w:t>
      </w:r>
    </w:p>
    <w:p w14:paraId="0181F3A8" w14:textId="33730F86" w:rsidR="00134BD3" w:rsidRDefault="00000000">
      <w:r>
        <w:t>[</w:t>
      </w:r>
      <w:r w:rsidR="007B3377">
        <w:t>3</w:t>
      </w:r>
      <w:r>
        <w:t>] Microsoft Support, "Create a Chart from Start to Finish." https://support.microsoft.com/en-us/office/create-a-chart-from-start-to-finish-e81dff3f-0bda-4111-9f33-3e1c3f7c3b9e</w:t>
      </w:r>
    </w:p>
    <w:p w14:paraId="716D12D3" w14:textId="6305AF47" w:rsidR="00134BD3" w:rsidRDefault="00000000">
      <w:r>
        <w:t>[</w:t>
      </w:r>
      <w:r w:rsidR="007B3377">
        <w:t>4</w:t>
      </w:r>
      <w:r>
        <w:t>] Microsoft Support, "Use Slicers to Filter Data in PivotTables." https://support.microsoft.com/en-us/office/use-slicers-to-filter-data-in-pivottables-0c6b8faa-96a7-4e44-ae46-73e8a36f0c57</w:t>
      </w:r>
    </w:p>
    <w:sectPr w:rsidR="00134B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8975624">
    <w:abstractNumId w:val="8"/>
  </w:num>
  <w:num w:numId="2" w16cid:durableId="199586668">
    <w:abstractNumId w:val="6"/>
  </w:num>
  <w:num w:numId="3" w16cid:durableId="1414814230">
    <w:abstractNumId w:val="5"/>
  </w:num>
  <w:num w:numId="4" w16cid:durableId="1371149453">
    <w:abstractNumId w:val="4"/>
  </w:num>
  <w:num w:numId="5" w16cid:durableId="1639990723">
    <w:abstractNumId w:val="7"/>
  </w:num>
  <w:num w:numId="6" w16cid:durableId="1458068581">
    <w:abstractNumId w:val="3"/>
  </w:num>
  <w:num w:numId="7" w16cid:durableId="151337053">
    <w:abstractNumId w:val="2"/>
  </w:num>
  <w:num w:numId="8" w16cid:durableId="90125203">
    <w:abstractNumId w:val="1"/>
  </w:num>
  <w:num w:numId="9" w16cid:durableId="74922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BD3"/>
    <w:rsid w:val="0015074B"/>
    <w:rsid w:val="0029639D"/>
    <w:rsid w:val="00326F90"/>
    <w:rsid w:val="00391D36"/>
    <w:rsid w:val="00566E4C"/>
    <w:rsid w:val="006B2298"/>
    <w:rsid w:val="00740960"/>
    <w:rsid w:val="00794AE5"/>
    <w:rsid w:val="007B3377"/>
    <w:rsid w:val="007D17CD"/>
    <w:rsid w:val="008413F3"/>
    <w:rsid w:val="0089005A"/>
    <w:rsid w:val="008A5E4D"/>
    <w:rsid w:val="008D17C3"/>
    <w:rsid w:val="00AA1D8D"/>
    <w:rsid w:val="00AD3DC9"/>
    <w:rsid w:val="00B42663"/>
    <w:rsid w:val="00B47730"/>
    <w:rsid w:val="00B77D0A"/>
    <w:rsid w:val="00CB0664"/>
    <w:rsid w:val="00DE40E4"/>
    <w:rsid w:val="00DF36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A6AA7"/>
  <w14:defaultImageDpi w14:val="300"/>
  <w15:docId w15:val="{3FDA433A-D569-4776-AEBA-353E296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831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17</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Mehta</cp:lastModifiedBy>
  <cp:revision>6</cp:revision>
  <dcterms:created xsi:type="dcterms:W3CDTF">2013-12-23T23:15:00Z</dcterms:created>
  <dcterms:modified xsi:type="dcterms:W3CDTF">2025-04-12T17:40:00Z</dcterms:modified>
  <cp:category/>
</cp:coreProperties>
</file>